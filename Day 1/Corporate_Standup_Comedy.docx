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6BE8C" w14:textId="0A3F7CFC" w:rsidR="00906A4C" w:rsidRPr="00906A4C" w:rsidRDefault="00000000" w:rsidP="00906A4C">
      <w:pPr>
        <w:pStyle w:val="Heading1"/>
        <w:jc w:val="center"/>
      </w:pPr>
      <w:r>
        <w:t>Corporate Life – The Great PowerPoint Illusion</w:t>
      </w:r>
      <w:r w:rsidR="00906A4C">
        <w:br/>
      </w:r>
    </w:p>
    <w:p w14:paraId="27F47FA6" w14:textId="30E0F4E0" w:rsidR="002D2969" w:rsidRPr="00906A4C" w:rsidRDefault="00906A4C" w:rsidP="00906A4C">
      <w:pPr>
        <w:pStyle w:val="Heading1"/>
        <w:tabs>
          <w:tab w:val="left" w:pos="350"/>
        </w:tabs>
        <w:rPr>
          <w:color w:val="000000" w:themeColor="text1"/>
        </w:rPr>
      </w:pPr>
      <w:r>
        <w:t>Prompt I Used:</w:t>
      </w:r>
      <w:r>
        <w:br/>
      </w:r>
      <w:r w:rsidRPr="00906A4C">
        <w:rPr>
          <w:b w:val="0"/>
          <w:bCs w:val="0"/>
          <w:color w:val="000000" w:themeColor="text1"/>
          <w:sz w:val="24"/>
          <w:szCs w:val="24"/>
        </w:rPr>
        <w:tab/>
      </w:r>
      <w:r w:rsidRPr="00906A4C">
        <w:rPr>
          <w:b w:val="0"/>
          <w:bCs w:val="0"/>
          <w:color w:val="000000" w:themeColor="text1"/>
          <w:sz w:val="24"/>
          <w:szCs w:val="24"/>
        </w:rPr>
        <w:br/>
      </w:r>
      <w:r w:rsidRPr="00906A4C">
        <w:rPr>
          <w:b w:val="0"/>
          <w:bCs w:val="0"/>
          <w:color w:val="000000" w:themeColor="text1"/>
          <w:sz w:val="24"/>
          <w:szCs w:val="24"/>
        </w:rPr>
        <w:t>Write a 5-minute stand-up comedy routine on the topic of corporate life. The tone should be observational and humorous, highlighting the funny and relatable parts of working in a corporate environment. Include jokes about office culture, corporate jargon, Zoom calls, annoying coworkers, performance reviews, and the difference between expectations vs reality. Make it suitable for a college-level audience who are familiar with internships or first jobs. Keep the language clean, witty, and engaging.</w:t>
      </w:r>
      <w:r w:rsidRPr="00906A4C">
        <w:rPr>
          <w:color w:val="000000" w:themeColor="text1"/>
        </w:rPr>
        <w:br/>
      </w:r>
    </w:p>
    <w:p w14:paraId="69D1C9E3" w14:textId="77777777" w:rsidR="002D2969" w:rsidRDefault="00000000">
      <w:pPr>
        <w:pStyle w:val="Heading2"/>
      </w:pPr>
      <w:r>
        <w:t>Summary:</w:t>
      </w:r>
    </w:p>
    <w:p w14:paraId="303AE75A" w14:textId="77777777" w:rsidR="002D2969" w:rsidRDefault="00000000">
      <w:r>
        <w:t>This 5-minute stand-up comedy routine takes a humorous look at the relatable and quirky aspects of working in a corporate environment, especially for those new to the workforce. It highlights the gap between expectations and reality, pokes fun at corporate jargon, Zoom call mishaps, annoying coworkers, micromanagement, and awkward performance reviews. With witty observational humor, it paints a light-hearted picture of office culture that resonates with interns and entry-level professionals.</w:t>
      </w:r>
    </w:p>
    <w:p w14:paraId="5ECA3206" w14:textId="77777777" w:rsidR="002D2969" w:rsidRDefault="00000000">
      <w:pPr>
        <w:pStyle w:val="Heading2"/>
      </w:pPr>
      <w:r>
        <w:t>Full Stand-Up Comedy Script:</w:t>
      </w:r>
    </w:p>
    <w:p w14:paraId="0DEDF137" w14:textId="77777777" w:rsidR="002D2969" w:rsidRDefault="00000000">
      <w:r>
        <w:t>Hey everyone! So let’s talk about corporate life—or as I like to call it, "The Hunger Games: Cubicle Edition."</w:t>
      </w:r>
    </w:p>
    <w:p w14:paraId="7C4B8712" w14:textId="77777777" w:rsidR="002D2969" w:rsidRDefault="00000000">
      <w:r>
        <w:t>You know, back in college, I thought entering the corporate world meant I’d be this confident, coffee-drinking adult in a fancy blazer… walking into glass-door buildings like, “Let’s make some decisions!”</w:t>
      </w:r>
    </w:p>
    <w:p w14:paraId="7889B14D" w14:textId="77777777" w:rsidR="002D2969" w:rsidRDefault="00000000">
      <w:r>
        <w:t>Reality? I spend 8 hours a day clicking "Join Zoom Meeting" and praying my mic is off when I scream into a pillow.</w:t>
      </w:r>
    </w:p>
    <w:p w14:paraId="5563C93D" w14:textId="77777777" w:rsidR="002D2969" w:rsidRDefault="00000000">
      <w:r>
        <w:t>First day on the job, my manager goes, “We’re like a family here.”</w:t>
      </w:r>
      <w:r>
        <w:br/>
        <w:t>I was like, “Really? Because this feels like a toxic family where no one talks to each other unless it’s in passive-aggressive emails cc’ing 14 people.”</w:t>
      </w:r>
    </w:p>
    <w:p w14:paraId="702C0325" w14:textId="77777777" w:rsidR="002D2969" w:rsidRDefault="00000000">
      <w:r>
        <w:t>Office culture is wild. You ever notice how everything has a buzzword?</w:t>
      </w:r>
    </w:p>
    <w:p w14:paraId="6381A869" w14:textId="77777777" w:rsidR="002D2969" w:rsidRDefault="00000000">
      <w:r>
        <w:t>Nothing is simple anymore. You don’t "talk."</w:t>
      </w:r>
      <w:r>
        <w:br/>
        <w:t>You "circle back."</w:t>
      </w:r>
      <w:r>
        <w:br/>
      </w:r>
      <w:r>
        <w:lastRenderedPageBreak/>
        <w:t>You don’t "have problems."</w:t>
      </w:r>
      <w:r>
        <w:br/>
        <w:t>You have "actionable challenges with room for alignment."</w:t>
      </w:r>
    </w:p>
    <w:p w14:paraId="0026BBA9" w14:textId="77777777" w:rsidR="002D2969" w:rsidRDefault="00000000">
      <w:r>
        <w:t>Bro, I just said the printer doesn’t work.</w:t>
      </w:r>
    </w:p>
    <w:p w14:paraId="68F9EB01" w14:textId="77777777" w:rsidR="002D2969" w:rsidRDefault="00000000">
      <w:r>
        <w:t>Then there’s the Zoom life.</w:t>
      </w:r>
      <w:r>
        <w:br/>
        <w:t>Every Zoom call starts the same way:</w:t>
      </w:r>
      <w:r>
        <w:br/>
        <w:t>“Can everyone see my screen?”</w:t>
      </w:r>
      <w:r>
        <w:br/>
        <w:t>“Yes.”</w:t>
      </w:r>
      <w:r>
        <w:br/>
        <w:t>“Wait… not this screen… hold on… can you see it now?”</w:t>
      </w:r>
      <w:r>
        <w:br/>
        <w:t>“No.”</w:t>
      </w:r>
      <w:r>
        <w:br/>
        <w:t>“Okay let me just—okay now?”</w:t>
      </w:r>
      <w:r>
        <w:br/>
        <w:t>By the time they share the right screen, half the team is asleep and one intern accidentally turned on a cat filter.</w:t>
      </w:r>
    </w:p>
    <w:p w14:paraId="56B97070" w14:textId="77777777" w:rsidR="002D2969" w:rsidRDefault="00000000">
      <w:r>
        <w:t>And what’s with performance reviews?</w:t>
      </w:r>
    </w:p>
    <w:p w14:paraId="231B5035" w14:textId="77777777" w:rsidR="002D2969" w:rsidRDefault="00000000">
      <w:r>
        <w:t>They tell you, “We want to give you feedback to help you grow.”</w:t>
      </w:r>
      <w:r>
        <w:br/>
        <w:t>And then they hit you with:</w:t>
      </w:r>
      <w:r>
        <w:br/>
        <w:t>"You met expectations. But we'd like you to exceed them next quarter."</w:t>
      </w:r>
      <w:r>
        <w:br/>
        <w:t>Like sir, I’ve been exceeding expectations just by waking up on time.</w:t>
      </w:r>
    </w:p>
    <w:p w14:paraId="69E0BAB9" w14:textId="77777777" w:rsidR="002D2969" w:rsidRDefault="00000000">
      <w:r>
        <w:t>Let’s talk about coworkers.</w:t>
      </w:r>
    </w:p>
    <w:p w14:paraId="6D683142" w14:textId="77777777" w:rsidR="002D2969" w:rsidRDefault="00000000">
      <w:r>
        <w:t>There’s always that one guy who's "super passionate about spreadsheets."</w:t>
      </w:r>
      <w:r>
        <w:br/>
        <w:t>Relax, Kevin. No one should be this excited about Excel formulas unless you’re planning a prison escape using VLOOKUP.</w:t>
      </w:r>
    </w:p>
    <w:p w14:paraId="513699F3" w14:textId="77777777" w:rsidR="002D2969" w:rsidRDefault="00000000">
      <w:r>
        <w:t>And every team has the micromanager.</w:t>
      </w:r>
      <w:r>
        <w:br/>
        <w:t>You send them a Google Doc and they reply:</w:t>
      </w:r>
      <w:r>
        <w:br/>
        <w:t>"Can we just hop on a quick call to discuss?"</w:t>
      </w:r>
      <w:r>
        <w:br/>
        <w:t>It’s never quick. You end up rethinking your life choices, your major, and your entire career path.</w:t>
      </w:r>
    </w:p>
    <w:p w14:paraId="36BCEB8D" w14:textId="77777777" w:rsidR="002D2969" w:rsidRDefault="00000000">
      <w:r>
        <w:t>Oh, and team-building activities?</w:t>
      </w:r>
      <w:r>
        <w:br/>
        <w:t>They say: "Let’s play virtual Pictionary!"</w:t>
      </w:r>
      <w:r>
        <w:br/>
        <w:t>I say: "Let’s not."</w:t>
      </w:r>
      <w:r>
        <w:br/>
        <w:t>The only thing being built is my desire to close the laptop and pretend my Wi-Fi died.</w:t>
      </w:r>
    </w:p>
    <w:p w14:paraId="08A545C3" w14:textId="77777777" w:rsidR="002D2969" w:rsidRDefault="00000000">
      <w:r>
        <w:t>Corporate emails deserve a whole TED Talk.</w:t>
      </w:r>
    </w:p>
    <w:p w14:paraId="4771EC88" w14:textId="77777777" w:rsidR="002D2969" w:rsidRDefault="00000000">
      <w:r>
        <w:t>You write:</w:t>
      </w:r>
      <w:r>
        <w:br/>
        <w:t>"Hi! Just checking in to see if you had a chance to look at my last email 😊"</w:t>
      </w:r>
      <w:r>
        <w:br/>
        <w:t>What you mean is:</w:t>
      </w:r>
      <w:r>
        <w:br/>
        <w:t>“Answer me, David. It’s been 3 days. I know you’re online. I saw the green dot.”</w:t>
      </w:r>
    </w:p>
    <w:p w14:paraId="788BFB10" w14:textId="77777777" w:rsidR="002D2969" w:rsidRDefault="00000000">
      <w:r>
        <w:t>Expectations vs. Reality?</w:t>
      </w:r>
    </w:p>
    <w:p w14:paraId="2D2B96F7" w14:textId="77777777" w:rsidR="002D2969" w:rsidRDefault="00000000">
      <w:r>
        <w:t>Expectation: Changing the world.</w:t>
      </w:r>
      <w:r>
        <w:br/>
        <w:t>Reality: Making one PowerPoint slide for 7 hours, then getting feedback like:</w:t>
      </w:r>
      <w:r>
        <w:br/>
        <w:t>"Can we make the font... happier?"</w:t>
      </w:r>
    </w:p>
    <w:p w14:paraId="7C4B48D6" w14:textId="77777777" w:rsidR="002D2969" w:rsidRDefault="00000000">
      <w:r>
        <w:t>WHAT DOES THAT EVEN MEAN?</w:t>
      </w:r>
    </w:p>
    <w:p w14:paraId="6F36220A" w14:textId="77777777" w:rsidR="002D2969" w:rsidRDefault="00000000">
      <w:r>
        <w:t>But hey, let’s be real… we all act like we hate corporate life, but we secretly love the drama.</w:t>
      </w:r>
    </w:p>
    <w:p w14:paraId="0AC4D3D8" w14:textId="77777777" w:rsidR="002D2969" w:rsidRDefault="00000000">
      <w:r>
        <w:t>Like when someone sends an “urgent” email at 4:59 PM on a Friday?</w:t>
      </w:r>
      <w:r>
        <w:br/>
        <w:t>That’s not just a message—that’s a declaration of war.</w:t>
      </w:r>
    </w:p>
    <w:p w14:paraId="3BFFC2D6" w14:textId="77777777" w:rsidR="002D2969" w:rsidRDefault="00000000">
      <w:r>
        <w:t>In conclusion, corporate life is just college group projects... with salary and snacks.</w:t>
      </w:r>
      <w:r>
        <w:br/>
        <w:t>You nod, smile, make a deck, and cry a little in the restroom between meetings.</w:t>
      </w:r>
    </w:p>
    <w:p w14:paraId="5DE25C83" w14:textId="77777777" w:rsidR="002D2969" w:rsidRDefault="00000000">
      <w:r>
        <w:t>But don’t worry—your boss will say, “You’re doing great. Let’s touch base soon.”</w:t>
      </w:r>
      <w:r>
        <w:br/>
        <w:t>Which is corporate for: “You’re drowning, but let’s wait till Q3 to throw a lifeboat.”</w:t>
      </w:r>
    </w:p>
    <w:p w14:paraId="50040673" w14:textId="77777777" w:rsidR="002D2969" w:rsidRDefault="00000000">
      <w:r>
        <w:t>Thank you, I’ll circle back later!</w:t>
      </w:r>
    </w:p>
    <w:sectPr w:rsidR="002D2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3552912">
    <w:abstractNumId w:val="8"/>
  </w:num>
  <w:num w:numId="2" w16cid:durableId="119426159">
    <w:abstractNumId w:val="6"/>
  </w:num>
  <w:num w:numId="3" w16cid:durableId="325134473">
    <w:abstractNumId w:val="5"/>
  </w:num>
  <w:num w:numId="4" w16cid:durableId="978533601">
    <w:abstractNumId w:val="4"/>
  </w:num>
  <w:num w:numId="5" w16cid:durableId="826439259">
    <w:abstractNumId w:val="7"/>
  </w:num>
  <w:num w:numId="6" w16cid:durableId="991560130">
    <w:abstractNumId w:val="3"/>
  </w:num>
  <w:num w:numId="7" w16cid:durableId="1954045841">
    <w:abstractNumId w:val="2"/>
  </w:num>
  <w:num w:numId="8" w16cid:durableId="964893386">
    <w:abstractNumId w:val="1"/>
  </w:num>
  <w:num w:numId="9" w16cid:durableId="22402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969"/>
    <w:rsid w:val="00326F90"/>
    <w:rsid w:val="00906A4C"/>
    <w:rsid w:val="00AA1D8D"/>
    <w:rsid w:val="00B47730"/>
    <w:rsid w:val="00C032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DCC45"/>
  <w14:defaultImageDpi w14:val="300"/>
  <w15:docId w15:val="{4C30FA8D-0BB2-4CE4-A263-E29EB1CD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83704">
      <w:bodyDiv w:val="1"/>
      <w:marLeft w:val="0"/>
      <w:marRight w:val="0"/>
      <w:marTop w:val="0"/>
      <w:marBottom w:val="0"/>
      <w:divBdr>
        <w:top w:val="none" w:sz="0" w:space="0" w:color="auto"/>
        <w:left w:val="none" w:sz="0" w:space="0" w:color="auto"/>
        <w:bottom w:val="none" w:sz="0" w:space="0" w:color="auto"/>
        <w:right w:val="none" w:sz="0" w:space="0" w:color="auto"/>
      </w:divBdr>
    </w:div>
    <w:div w:id="332614140">
      <w:bodyDiv w:val="1"/>
      <w:marLeft w:val="0"/>
      <w:marRight w:val="0"/>
      <w:marTop w:val="0"/>
      <w:marBottom w:val="0"/>
      <w:divBdr>
        <w:top w:val="none" w:sz="0" w:space="0" w:color="auto"/>
        <w:left w:val="none" w:sz="0" w:space="0" w:color="auto"/>
        <w:bottom w:val="none" w:sz="0" w:space="0" w:color="auto"/>
        <w:right w:val="none" w:sz="0" w:space="0" w:color="auto"/>
      </w:divBdr>
    </w:div>
    <w:div w:id="401103154">
      <w:bodyDiv w:val="1"/>
      <w:marLeft w:val="0"/>
      <w:marRight w:val="0"/>
      <w:marTop w:val="0"/>
      <w:marBottom w:val="0"/>
      <w:divBdr>
        <w:top w:val="none" w:sz="0" w:space="0" w:color="auto"/>
        <w:left w:val="none" w:sz="0" w:space="0" w:color="auto"/>
        <w:bottom w:val="none" w:sz="0" w:space="0" w:color="auto"/>
        <w:right w:val="none" w:sz="0" w:space="0" w:color="auto"/>
      </w:divBdr>
    </w:div>
    <w:div w:id="1245797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HARIHARAN K</cp:lastModifiedBy>
  <cp:revision>2</cp:revision>
  <dcterms:created xsi:type="dcterms:W3CDTF">2013-12-23T23:15:00Z</dcterms:created>
  <dcterms:modified xsi:type="dcterms:W3CDTF">2025-06-10T06:29:00Z</dcterms:modified>
  <cp:category/>
</cp:coreProperties>
</file>